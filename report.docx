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14ACD" w14:textId="182D58B3" w:rsidR="00800A78" w:rsidRPr="00BB5F57" w:rsidRDefault="00BB5F57">
      <w:pPr>
        <w:jc w:val="center"/>
        <w:rPr>
          <w:b/>
          <w:bCs/>
          <w:sz w:val="44"/>
          <w:szCs w:val="44"/>
        </w:rPr>
      </w:pPr>
      <w:r w:rsidRPr="00BB5F57">
        <w:rPr>
          <w:b/>
          <w:bCs/>
          <w:sz w:val="44"/>
          <w:szCs w:val="44"/>
        </w:rPr>
        <w:t>Fake App Permissions Detection using Machine Learning</w:t>
      </w:r>
      <w:r w:rsidR="00000000" w:rsidRPr="00BB5F57">
        <w:rPr>
          <w:b/>
          <w:bCs/>
          <w:sz w:val="44"/>
          <w:szCs w:val="44"/>
        </w:rPr>
        <w:br/>
      </w:r>
      <w:r w:rsidR="00000000" w:rsidRPr="00BB5F57">
        <w:rPr>
          <w:b/>
          <w:bCs/>
          <w:sz w:val="44"/>
          <w:szCs w:val="44"/>
        </w:rPr>
        <w:br/>
      </w:r>
    </w:p>
    <w:p w14:paraId="6E3F8BC3" w14:textId="77777777" w:rsidR="00800A78" w:rsidRDefault="00000000">
      <w:pPr>
        <w:jc w:val="center"/>
      </w:pPr>
      <w:r>
        <w:br/>
      </w:r>
      <w:r>
        <w:br/>
      </w:r>
      <w:r w:rsidRPr="00BB5F57">
        <w:rPr>
          <w:b/>
          <w:bCs/>
        </w:rPr>
        <w:t>Name:</w:t>
      </w:r>
      <w:r>
        <w:t xml:space="preserve"> G. Krishna Manohar Reddy</w:t>
      </w:r>
    </w:p>
    <w:p w14:paraId="16E1AA42" w14:textId="31AB9B9B" w:rsidR="00800A78" w:rsidRDefault="00BB5F57">
      <w:pPr>
        <w:jc w:val="center"/>
      </w:pPr>
      <w:r w:rsidRPr="00BB5F57">
        <w:rPr>
          <w:b/>
          <w:bCs/>
        </w:rPr>
        <w:t>Roll No</w:t>
      </w:r>
      <w:r w:rsidR="00000000" w:rsidRPr="00BB5F57">
        <w:rPr>
          <w:b/>
          <w:bCs/>
        </w:rPr>
        <w:t>:</w:t>
      </w:r>
      <w:r w:rsidR="00000000">
        <w:t xml:space="preserve"> </w:t>
      </w:r>
      <w:r>
        <w:t xml:space="preserve"> 160123737040</w:t>
      </w:r>
    </w:p>
    <w:p w14:paraId="6A4D6789" w14:textId="0AFE6223" w:rsidR="00800A78" w:rsidRDefault="00BB5F57">
      <w:pPr>
        <w:jc w:val="center"/>
      </w:pPr>
      <w:r>
        <w:t>Cyber Security Assignment - 2</w:t>
      </w:r>
    </w:p>
    <w:p w14:paraId="3689F080" w14:textId="77777777" w:rsidR="00800A78" w:rsidRDefault="00000000">
      <w:r>
        <w:br w:type="page"/>
      </w:r>
    </w:p>
    <w:p w14:paraId="64DC3065" w14:textId="77777777" w:rsidR="00800A78" w:rsidRDefault="00000000">
      <w:pPr>
        <w:pStyle w:val="Heading2"/>
        <w:rPr>
          <w:color w:val="000000" w:themeColor="text1"/>
        </w:rPr>
      </w:pPr>
      <w:r w:rsidRPr="00BB5F57">
        <w:rPr>
          <w:color w:val="000000" w:themeColor="text1"/>
        </w:rPr>
        <w:lastRenderedPageBreak/>
        <w:t>1. Problem Statement</w:t>
      </w:r>
    </w:p>
    <w:p w14:paraId="0A6344E1" w14:textId="77777777" w:rsidR="00BB5F57" w:rsidRPr="00BB5F57" w:rsidRDefault="00BB5F57" w:rsidP="00BB5F57"/>
    <w:p w14:paraId="04B3B62F" w14:textId="450DFB62" w:rsidR="00BB5F57" w:rsidRPr="00BB5F57" w:rsidRDefault="00BB5F57" w:rsidP="00BB5F57">
      <w:pPr>
        <w:rPr>
          <w:lang w:val="en-IN"/>
        </w:rPr>
      </w:pPr>
      <w:r w:rsidRPr="00BB5F57">
        <w:rPr>
          <w:lang w:val="en-IN"/>
        </w:rPr>
        <w:t>Malicious Android apps often request excessive or suspicious permissions to steal sensitive data, perform unauthorized actions, or disrupt device functionality. Detecting such apps is essential for mobile security.</w:t>
      </w:r>
    </w:p>
    <w:p w14:paraId="7D60DA86" w14:textId="77777777" w:rsidR="00BB5F57" w:rsidRPr="00BB5F57" w:rsidRDefault="00BB5F57" w:rsidP="00BB5F57">
      <w:pPr>
        <w:rPr>
          <w:lang w:val="en-IN"/>
        </w:rPr>
      </w:pPr>
      <w:r w:rsidRPr="00BB5F57">
        <w:rPr>
          <w:lang w:val="en-IN"/>
        </w:rPr>
        <w:t xml:space="preserve">The objective of this project is to build a </w:t>
      </w:r>
      <w:r w:rsidRPr="00BB5F57">
        <w:rPr>
          <w:b/>
          <w:bCs/>
          <w:lang w:val="en-IN"/>
        </w:rPr>
        <w:t>machine learning model</w:t>
      </w:r>
      <w:r w:rsidRPr="00BB5F57">
        <w:rPr>
          <w:lang w:val="en-IN"/>
        </w:rPr>
        <w:t xml:space="preserve"> that classifies Android apps as </w:t>
      </w:r>
      <w:r w:rsidRPr="00BB5F57">
        <w:rPr>
          <w:b/>
          <w:bCs/>
          <w:lang w:val="en-IN"/>
        </w:rPr>
        <w:t>benign</w:t>
      </w:r>
      <w:r w:rsidRPr="00BB5F57">
        <w:rPr>
          <w:lang w:val="en-IN"/>
        </w:rPr>
        <w:t xml:space="preserve"> or </w:t>
      </w:r>
      <w:r w:rsidRPr="00BB5F57">
        <w:rPr>
          <w:b/>
          <w:bCs/>
          <w:lang w:val="en-IN"/>
        </w:rPr>
        <w:t>malicious</w:t>
      </w:r>
      <w:r w:rsidRPr="00BB5F57">
        <w:rPr>
          <w:lang w:val="en-IN"/>
        </w:rPr>
        <w:t xml:space="preserve"> based on their requested permissions using feature selection and efficient classifiers.</w:t>
      </w:r>
    </w:p>
    <w:p w14:paraId="2F162BC6" w14:textId="77777777" w:rsidR="00800A78" w:rsidRDefault="00800A78"/>
    <w:p w14:paraId="009A17E3" w14:textId="5D32687E" w:rsidR="00800A78" w:rsidRDefault="00000000">
      <w:pPr>
        <w:pStyle w:val="Heading2"/>
        <w:rPr>
          <w:color w:val="000000" w:themeColor="text1"/>
        </w:rPr>
      </w:pPr>
      <w:r w:rsidRPr="00BB5F57">
        <w:rPr>
          <w:color w:val="000000" w:themeColor="text1"/>
        </w:rPr>
        <w:t xml:space="preserve">2. </w:t>
      </w:r>
      <w:r w:rsidR="00BB5F57" w:rsidRPr="00BB5F57">
        <w:rPr>
          <w:color w:val="000000" w:themeColor="text1"/>
        </w:rPr>
        <w:t>Technologies &amp; Tools Used</w:t>
      </w:r>
    </w:p>
    <w:p w14:paraId="61E0EA02" w14:textId="77777777" w:rsidR="00BB5F57" w:rsidRPr="00BB5F57" w:rsidRDefault="00BB5F57" w:rsidP="00BB5F57"/>
    <w:p w14:paraId="46601F9D" w14:textId="4BFA8DE5" w:rsidR="00BB5F57" w:rsidRDefault="00BB5F57" w:rsidP="00BB5F57">
      <w:pPr>
        <w:pStyle w:val="ListParagraph"/>
        <w:numPr>
          <w:ilvl w:val="0"/>
          <w:numId w:val="10"/>
        </w:numPr>
      </w:pPr>
      <w:proofErr w:type="gramStart"/>
      <w:r>
        <w:t>Programming :</w:t>
      </w:r>
      <w:proofErr w:type="gramEnd"/>
      <w:r>
        <w:t xml:space="preserve"> </w:t>
      </w:r>
      <w:r w:rsidR="00000000">
        <w:t xml:space="preserve">Python 3.12 + Google </w:t>
      </w:r>
      <w:proofErr w:type="spellStart"/>
      <w:r w:rsidR="00000000">
        <w:t>Colab</w:t>
      </w:r>
      <w:proofErr w:type="spellEnd"/>
    </w:p>
    <w:p w14:paraId="7814F286" w14:textId="66227377" w:rsidR="00BB5F57" w:rsidRDefault="00000000" w:rsidP="00BB5F57">
      <w:pPr>
        <w:pStyle w:val="ListParagraph"/>
        <w:numPr>
          <w:ilvl w:val="0"/>
          <w:numId w:val="10"/>
        </w:numPr>
      </w:pPr>
      <w:proofErr w:type="gramStart"/>
      <w:r>
        <w:t>Libraries</w:t>
      </w:r>
      <w:r w:rsidR="00BB5F57">
        <w:t xml:space="preserve"> </w:t>
      </w:r>
      <w:r>
        <w:t>:</w:t>
      </w:r>
      <w:proofErr w:type="gramEnd"/>
      <w:r>
        <w:t xml:space="preserve"> pandas, scikit-learn, matplotlib, seaborn, </w:t>
      </w:r>
      <w:proofErr w:type="spellStart"/>
      <w:r>
        <w:t>xgboost</w:t>
      </w:r>
      <w:proofErr w:type="spellEnd"/>
    </w:p>
    <w:p w14:paraId="7842B6EB" w14:textId="52B47DF0" w:rsidR="00BB5F57" w:rsidRDefault="00000000" w:rsidP="00BB5F57">
      <w:pPr>
        <w:pStyle w:val="ListParagraph"/>
        <w:numPr>
          <w:ilvl w:val="0"/>
          <w:numId w:val="10"/>
        </w:numPr>
      </w:pPr>
      <w:proofErr w:type="gramStart"/>
      <w:r>
        <w:t>Dataset</w:t>
      </w:r>
      <w:r w:rsidR="00BB5F57">
        <w:t xml:space="preserve"> </w:t>
      </w:r>
      <w:r>
        <w:t>:</w:t>
      </w:r>
      <w:proofErr w:type="gramEnd"/>
      <w:r>
        <w:t xml:space="preserve"> </w:t>
      </w:r>
      <w:proofErr w:type="spellStart"/>
      <w:r>
        <w:t>NATICUSdroid</w:t>
      </w:r>
      <w:proofErr w:type="spellEnd"/>
      <w:r>
        <w:t xml:space="preserve"> Android Permissions Dataset (CSV, 86 features + target, ~29,333 apps)</w:t>
      </w:r>
    </w:p>
    <w:p w14:paraId="2AA4BB72" w14:textId="715034A1" w:rsidR="00BB5F57" w:rsidRDefault="00000000" w:rsidP="00BB5F57">
      <w:pPr>
        <w:pStyle w:val="ListParagraph"/>
        <w:numPr>
          <w:ilvl w:val="0"/>
          <w:numId w:val="10"/>
        </w:numPr>
      </w:pPr>
      <w:proofErr w:type="gramStart"/>
      <w:r>
        <w:t>Features</w:t>
      </w:r>
      <w:r w:rsidR="00BB5F57">
        <w:t xml:space="preserve"> </w:t>
      </w:r>
      <w:r>
        <w:t>:</w:t>
      </w:r>
      <w:proofErr w:type="gramEnd"/>
      <w:r>
        <w:t xml:space="preserve"> 86 Android permissions (binary: 0 = not requested, 1 = requested)</w:t>
      </w:r>
    </w:p>
    <w:p w14:paraId="3293017C" w14:textId="2CFFF987" w:rsidR="00800A78" w:rsidRDefault="00000000" w:rsidP="00BB5F57">
      <w:pPr>
        <w:pStyle w:val="ListParagraph"/>
        <w:numPr>
          <w:ilvl w:val="0"/>
          <w:numId w:val="10"/>
        </w:numPr>
      </w:pPr>
      <w:proofErr w:type="gramStart"/>
      <w:r>
        <w:t>Label</w:t>
      </w:r>
      <w:r w:rsidR="00BB5F57">
        <w:t xml:space="preserve"> </w:t>
      </w:r>
      <w:r>
        <w:t>:</w:t>
      </w:r>
      <w:proofErr w:type="gramEnd"/>
      <w:r>
        <w:t xml:space="preserve"> Result column (benign → 0, malicious → 1)</w:t>
      </w:r>
    </w:p>
    <w:p w14:paraId="00CB63D9" w14:textId="73147F64" w:rsidR="00BB5F57" w:rsidRDefault="00BB5F57" w:rsidP="00BB5F57">
      <w:pPr>
        <w:pStyle w:val="ListParagraph"/>
        <w:numPr>
          <w:ilvl w:val="0"/>
          <w:numId w:val="10"/>
        </w:numPr>
      </w:pPr>
      <w:r>
        <w:t xml:space="preserve">Version </w:t>
      </w:r>
      <w:proofErr w:type="gramStart"/>
      <w:r>
        <w:t>Control :</w:t>
      </w:r>
      <w:proofErr w:type="spellStart"/>
      <w:r>
        <w:t>Github</w:t>
      </w:r>
      <w:proofErr w:type="spellEnd"/>
      <w:proofErr w:type="gramEnd"/>
    </w:p>
    <w:p w14:paraId="4CACB75B" w14:textId="77777777" w:rsidR="00800A78" w:rsidRPr="00BB5F57" w:rsidRDefault="00800A78">
      <w:pPr>
        <w:rPr>
          <w:color w:val="000000" w:themeColor="text1"/>
        </w:rPr>
      </w:pPr>
    </w:p>
    <w:p w14:paraId="7B1E709B" w14:textId="0CAF0794" w:rsidR="00BB5F57" w:rsidRDefault="00000000" w:rsidP="00BB5F57">
      <w:pPr>
        <w:pStyle w:val="Heading2"/>
        <w:rPr>
          <w:color w:val="000000" w:themeColor="text1"/>
        </w:rPr>
      </w:pPr>
      <w:r w:rsidRPr="00BB5F57">
        <w:rPr>
          <w:color w:val="000000" w:themeColor="text1"/>
        </w:rPr>
        <w:t>3. Research Paper</w:t>
      </w:r>
    </w:p>
    <w:p w14:paraId="09ED81A4" w14:textId="77777777" w:rsidR="00BB5F57" w:rsidRPr="00BB5F57" w:rsidRDefault="00BB5F57" w:rsidP="00BB5F57"/>
    <w:p w14:paraId="6DA174D4" w14:textId="660BEBC3" w:rsidR="004811A3" w:rsidRDefault="00000000">
      <w:r>
        <w:t>Paper:</w:t>
      </w:r>
      <w:r>
        <w:br/>
        <w:t>Rathore, H., Sahay, S. K., Rajvanshi, R., &amp; Sewak, M. (2020). Identification of Significant Permissions for Efficient Android Malware Detection. Microsoft Research.</w:t>
      </w:r>
      <w:r>
        <w:br/>
      </w:r>
      <w:r>
        <w:br/>
        <w:t>Summary:</w:t>
      </w:r>
      <w:r>
        <w:br/>
        <w:t>Analyzed Android permissions and applied feature selection methods (Variance Threshold, PCA, Autoencoders).</w:t>
      </w:r>
    </w:p>
    <w:p w14:paraId="60477718" w14:textId="77777777" w:rsidR="00800A78" w:rsidRDefault="00000000">
      <w:pPr>
        <w:pStyle w:val="Heading2"/>
        <w:rPr>
          <w:color w:val="000000" w:themeColor="text1"/>
        </w:rPr>
      </w:pPr>
      <w:r w:rsidRPr="00BB5F57">
        <w:rPr>
          <w:color w:val="000000" w:themeColor="text1"/>
        </w:rPr>
        <w:t>4. Research Gap</w:t>
      </w:r>
    </w:p>
    <w:p w14:paraId="60D57E1A" w14:textId="77777777" w:rsidR="00BB5F57" w:rsidRPr="00BB5F57" w:rsidRDefault="00BB5F57" w:rsidP="00BB5F57"/>
    <w:p w14:paraId="3660E920" w14:textId="77777777" w:rsidR="00BB5F57" w:rsidRDefault="00000000">
      <w:r>
        <w:t>The paper only used static declared permissions for malware detection.</w:t>
      </w:r>
      <w:r>
        <w:br/>
        <w:t>It reduced features to a small subset (~16) for efficiency.</w:t>
      </w:r>
    </w:p>
    <w:p w14:paraId="30B0C8D5" w14:textId="1C34F327" w:rsidR="00800A78" w:rsidRDefault="00000000">
      <w:r>
        <w:t>Lightweight, permission-only detection is effective, but the study did not visualize the top permissions for interpretability.</w:t>
      </w:r>
    </w:p>
    <w:p w14:paraId="0915698D" w14:textId="77777777" w:rsidR="00800A78" w:rsidRPr="00BB5F57" w:rsidRDefault="00800A78">
      <w:pPr>
        <w:rPr>
          <w:color w:val="000000" w:themeColor="text1"/>
        </w:rPr>
      </w:pPr>
    </w:p>
    <w:p w14:paraId="157EF55B" w14:textId="77777777" w:rsidR="00800A78" w:rsidRDefault="00000000">
      <w:pPr>
        <w:pStyle w:val="Heading2"/>
        <w:rPr>
          <w:color w:val="000000" w:themeColor="text1"/>
        </w:rPr>
      </w:pPr>
      <w:r w:rsidRPr="00BB5F57">
        <w:rPr>
          <w:color w:val="000000" w:themeColor="text1"/>
        </w:rPr>
        <w:t>5. Proposed Improvement</w:t>
      </w:r>
    </w:p>
    <w:p w14:paraId="1FFCD8A0" w14:textId="77777777" w:rsidR="00BB5F57" w:rsidRPr="00BB5F57" w:rsidRDefault="00BB5F57" w:rsidP="00BB5F57"/>
    <w:p w14:paraId="7688DF8B" w14:textId="77777777" w:rsidR="00BB5F57" w:rsidRDefault="00000000" w:rsidP="002D4F3E">
      <w:r>
        <w:t>The improvement involves upgrading the model and analyzing feature contributions:</w:t>
      </w:r>
    </w:p>
    <w:p w14:paraId="6628361D" w14:textId="067DB18D" w:rsidR="00BB5F57" w:rsidRDefault="00BB5F57" w:rsidP="00BB5F57">
      <w:pPr>
        <w:pStyle w:val="ListParagraph"/>
        <w:numPr>
          <w:ilvl w:val="0"/>
          <w:numId w:val="11"/>
        </w:numPr>
      </w:pPr>
      <w:r>
        <w:t xml:space="preserve"> </w:t>
      </w:r>
      <w:r w:rsidR="00000000">
        <w:t xml:space="preserve">Implemented </w:t>
      </w:r>
      <w:proofErr w:type="spellStart"/>
      <w:r w:rsidR="00000000">
        <w:t>XGBoost</w:t>
      </w:r>
      <w:proofErr w:type="spellEnd"/>
      <w:r w:rsidR="00000000">
        <w:t xml:space="preserve"> Classifier in addition to Random Forest.</w:t>
      </w:r>
    </w:p>
    <w:p w14:paraId="2D99ED20" w14:textId="386BD55F" w:rsidR="00BB5F57" w:rsidRDefault="00000000" w:rsidP="00BB5F57">
      <w:pPr>
        <w:pStyle w:val="ListParagraph"/>
        <w:numPr>
          <w:ilvl w:val="0"/>
          <w:numId w:val="11"/>
        </w:numPr>
      </w:pPr>
      <w:r>
        <w:t>Selected lightweight and computationally efficient permission-based features</w:t>
      </w:r>
    </w:p>
    <w:p w14:paraId="17C18DBE" w14:textId="77777777" w:rsidR="002D4F3E" w:rsidRDefault="00000000" w:rsidP="00BB5F57">
      <w:pPr>
        <w:pStyle w:val="ListParagraph"/>
        <w:numPr>
          <w:ilvl w:val="0"/>
          <w:numId w:val="11"/>
        </w:numPr>
      </w:pPr>
      <w:r>
        <w:t>Top 20 permissions selected using Variance Threshold and Chi-Square (</w:t>
      </w:r>
      <w:proofErr w:type="spellStart"/>
      <w:r>
        <w:t>SelectKBest</w:t>
      </w:r>
      <w:proofErr w:type="spellEnd"/>
      <w:r>
        <w:t>).</w:t>
      </w:r>
    </w:p>
    <w:p w14:paraId="64A252B6" w14:textId="77777777" w:rsidR="002D4F3E" w:rsidRDefault="00000000" w:rsidP="00BB5F57">
      <w:pPr>
        <w:pStyle w:val="ListParagraph"/>
        <w:numPr>
          <w:ilvl w:val="0"/>
          <w:numId w:val="11"/>
        </w:numPr>
      </w:pPr>
      <w:r>
        <w:t>Visualized feature importance of the selected permissions to identify the most indicative permissions for malicious apps.</w:t>
      </w:r>
    </w:p>
    <w:p w14:paraId="42976133" w14:textId="4B505A3A" w:rsidR="00800A78" w:rsidRDefault="00000000" w:rsidP="00BB5F57">
      <w:pPr>
        <w:pStyle w:val="ListParagraph"/>
        <w:numPr>
          <w:ilvl w:val="0"/>
          <w:numId w:val="11"/>
        </w:numPr>
      </w:pPr>
      <w:r>
        <w:t>These steps make the model faster, interpretable, and slightly more efficient compared to using all 86 permissions.</w:t>
      </w:r>
    </w:p>
    <w:p w14:paraId="4478C3C2" w14:textId="77777777" w:rsidR="00800A78" w:rsidRDefault="00800A78"/>
    <w:p w14:paraId="67FAC855" w14:textId="16B30504" w:rsidR="00800A78" w:rsidRDefault="00000000">
      <w:pPr>
        <w:pStyle w:val="Heading2"/>
      </w:pPr>
      <w:r w:rsidRPr="002D4F3E">
        <w:rPr>
          <w:color w:val="000000" w:themeColor="text1"/>
        </w:rPr>
        <w:t xml:space="preserve">6. </w:t>
      </w:r>
      <w:r w:rsidR="004811A3" w:rsidRPr="002D4F3E">
        <w:rPr>
          <w:color w:val="000000" w:themeColor="text1"/>
        </w:rPr>
        <w:t>Methodology</w:t>
      </w:r>
    </w:p>
    <w:p w14:paraId="4F5BB88D" w14:textId="0F644A03" w:rsidR="00800A78" w:rsidRDefault="00000000" w:rsidP="004811A3">
      <w:r>
        <w:t>Machine learning algorithms were applied to detect malicious Android apps using permissions.</w:t>
      </w:r>
      <w:r>
        <w:br/>
      </w:r>
      <w:r>
        <w:br/>
        <w:t>Workflow:</w:t>
      </w:r>
      <w:r>
        <w:br/>
      </w:r>
      <w:r>
        <w:br/>
        <w:t>Data Preprocessing:</w:t>
      </w:r>
      <w:r>
        <w:br/>
        <w:t>Encoded Result column (benign → 0, malicious → 1).</w:t>
      </w:r>
      <w:r>
        <w:br/>
        <w:t>Split dataset into X (features) and y (target).</w:t>
      </w:r>
      <w:r>
        <w:br/>
      </w:r>
      <w:r>
        <w:br/>
        <w:t>Feature Selection:</w:t>
      </w:r>
      <w:r>
        <w:br/>
        <w:t>VarianceThreshold: removed low-variance permissions.</w:t>
      </w:r>
      <w:r>
        <w:br/>
        <w:t>Chi-Square (SelectKBest): selected top 20 most significant permissions.</w:t>
      </w:r>
      <w:r>
        <w:br/>
      </w:r>
      <w:r>
        <w:br/>
        <w:t>Model Training:</w:t>
      </w:r>
      <w:r>
        <w:br/>
        <w:t>Train/Test Split: 80% training, 20% testing.</w:t>
      </w:r>
      <w:r>
        <w:br/>
        <w:t>Trained Random Forest and XGBoost classifiers.</w:t>
      </w:r>
      <w:r>
        <w:br/>
      </w:r>
      <w:r>
        <w:br/>
        <w:t>Results:</w:t>
      </w:r>
      <w:r>
        <w:br/>
        <w:t>Confusion matrices plotted.</w:t>
      </w:r>
      <w:r>
        <w:br/>
        <w:t>Feature importance plotted for top 20 permissions.</w:t>
      </w:r>
      <w:r>
        <w:br/>
      </w:r>
      <w:r>
        <w:br/>
        <w:t>Key Findings:</w:t>
      </w:r>
      <w:r>
        <w:br/>
        <w:t>Random Forest achieved high accuracy and F1-score.</w:t>
      </w:r>
      <w:r>
        <w:br/>
        <w:t>Top permissions (from feature importance) were most indicative of malicious apps.</w:t>
      </w:r>
      <w:r>
        <w:br/>
        <w:t>Feature selection reduced dimensionality while retaining high performance.</w:t>
      </w:r>
    </w:p>
    <w:p w14:paraId="0CC3C5E1" w14:textId="77777777" w:rsidR="00800A78" w:rsidRDefault="00800A78"/>
    <w:p w14:paraId="4D8AF53F" w14:textId="3A940156" w:rsidR="00800A78" w:rsidRPr="002D4F3E" w:rsidRDefault="004811A3">
      <w:pPr>
        <w:pStyle w:val="Heading2"/>
        <w:rPr>
          <w:color w:val="000000" w:themeColor="text1"/>
        </w:rPr>
      </w:pPr>
      <w:r>
        <w:rPr>
          <w:color w:val="000000" w:themeColor="text1"/>
        </w:rPr>
        <w:t>7</w:t>
      </w:r>
      <w:r w:rsidR="00000000" w:rsidRPr="002D4F3E">
        <w:rPr>
          <w:color w:val="000000" w:themeColor="text1"/>
        </w:rPr>
        <w:t>. Results and Screenshots</w:t>
      </w:r>
    </w:p>
    <w:p w14:paraId="6221245E" w14:textId="77777777" w:rsidR="002D4F3E" w:rsidRDefault="00000000">
      <w:r>
        <w:t>Metrics Table:</w:t>
      </w:r>
      <w:r>
        <w:br/>
      </w:r>
      <w:r>
        <w:br/>
        <w:t>Model</w:t>
      </w:r>
      <w:r>
        <w:tab/>
      </w:r>
      <w:r w:rsidR="002D4F3E">
        <w:t xml:space="preserve">                   </w:t>
      </w:r>
      <w:r>
        <w:t>Accuracy</w:t>
      </w:r>
      <w:r>
        <w:tab/>
        <w:t>Precision</w:t>
      </w:r>
      <w:r>
        <w:tab/>
        <w:t>Recall</w:t>
      </w:r>
      <w:r w:rsidR="002D4F3E">
        <w:t xml:space="preserve">    </w:t>
      </w:r>
      <w:r>
        <w:tab/>
        <w:t>F1-Score</w:t>
      </w:r>
      <w:r>
        <w:br/>
        <w:t>Random Forest</w:t>
      </w:r>
      <w:r>
        <w:tab/>
      </w:r>
      <w:r w:rsidR="002D4F3E">
        <w:t xml:space="preserve">     </w:t>
      </w:r>
      <w:r w:rsidR="002D4F3E" w:rsidRPr="002D4F3E">
        <w:t>0.95500</w:t>
      </w:r>
      <w:r>
        <w:tab/>
      </w:r>
      <w:r w:rsidR="002D4F3E" w:rsidRPr="002D4F3E">
        <w:t>0.95111</w:t>
      </w:r>
      <w:r w:rsidR="002D4F3E">
        <w:t xml:space="preserve">               </w:t>
      </w:r>
      <w:r w:rsidR="002D4F3E" w:rsidRPr="002D4F3E">
        <w:t>0.95952</w:t>
      </w:r>
      <w:r w:rsidR="002D4F3E">
        <w:t xml:space="preserve">              </w:t>
      </w:r>
      <w:r w:rsidR="002D4F3E" w:rsidRPr="002D4F3E">
        <w:t>0.9552</w:t>
      </w:r>
      <w:r w:rsidR="002D4F3E">
        <w:t>9</w:t>
      </w:r>
      <w:r>
        <w:br/>
      </w:r>
      <w:proofErr w:type="spellStart"/>
      <w:r>
        <w:t>XGBoost</w:t>
      </w:r>
      <w:proofErr w:type="spellEnd"/>
      <w:r w:rsidR="002D4F3E">
        <w:t xml:space="preserve">                   </w:t>
      </w:r>
      <w:r w:rsidR="002D4F3E" w:rsidRPr="002D4F3E">
        <w:t>0.95551</w:t>
      </w:r>
      <w:r w:rsidR="002D4F3E">
        <w:t xml:space="preserve">        </w:t>
      </w:r>
      <w:r w:rsidR="002D4F3E" w:rsidRPr="002D4F3E">
        <w:t>0.95116</w:t>
      </w:r>
      <w:r w:rsidR="002D4F3E">
        <w:t xml:space="preserve">               </w:t>
      </w:r>
      <w:r w:rsidR="002D4F3E" w:rsidRPr="002D4F3E">
        <w:t>0.960544</w:t>
      </w:r>
      <w:r w:rsidR="002D4F3E">
        <w:t xml:space="preserve">           </w:t>
      </w:r>
      <w:r w:rsidR="002D4F3E" w:rsidRPr="002D4F3E">
        <w:t>0.9558</w:t>
      </w:r>
      <w:r w:rsidR="002D4F3E">
        <w:t>3</w:t>
      </w:r>
      <w:r>
        <w:br/>
      </w:r>
      <w:r>
        <w:br/>
        <w:t>Screenshots:</w:t>
      </w:r>
      <w:r>
        <w:br/>
        <w:t>- Confusion Matrix (Random Forest)</w:t>
      </w:r>
    </w:p>
    <w:p w14:paraId="0AEC5437" w14:textId="77777777" w:rsidR="002D4F3E" w:rsidRDefault="002D4F3E">
      <w:r>
        <w:rPr>
          <w:noProof/>
        </w:rPr>
        <w:drawing>
          <wp:inline distT="0" distB="0" distL="0" distR="0" wp14:anchorId="7E02CB37" wp14:editId="6932D21F">
            <wp:extent cx="2724150" cy="2395094"/>
            <wp:effectExtent l="0" t="0" r="0" b="5715"/>
            <wp:docPr id="125590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02508" name="Picture 12559025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7549" cy="24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C258" w14:textId="488BBC3D" w:rsidR="002D4F3E" w:rsidRDefault="00000000">
      <w:r>
        <w:t>- Confusion Matrix (</w:t>
      </w:r>
      <w:proofErr w:type="spellStart"/>
      <w:r>
        <w:t>XGBoost</w:t>
      </w:r>
      <w:proofErr w:type="spellEnd"/>
      <w:r>
        <w:t>)</w:t>
      </w:r>
    </w:p>
    <w:p w14:paraId="59ADD980" w14:textId="77777777" w:rsidR="002D4F3E" w:rsidRDefault="002D4F3E">
      <w:r>
        <w:rPr>
          <w:noProof/>
        </w:rPr>
        <w:drawing>
          <wp:inline distT="0" distB="0" distL="0" distR="0" wp14:anchorId="25B5AE54" wp14:editId="2910EF18">
            <wp:extent cx="2775683" cy="2438400"/>
            <wp:effectExtent l="0" t="0" r="5715" b="0"/>
            <wp:docPr id="1933922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22245" name="Picture 193392224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1946" cy="247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B73B" w14:textId="3561A274" w:rsidR="00800A78" w:rsidRDefault="00000000">
      <w:r>
        <w:br/>
        <w:t>- Feature Importance Plot (Top 20 Permissions)</w:t>
      </w:r>
      <w:r>
        <w:br/>
      </w:r>
      <w:r w:rsidR="002D4F3E">
        <w:rPr>
          <w:noProof/>
        </w:rPr>
        <w:lastRenderedPageBreak/>
        <w:drawing>
          <wp:inline distT="0" distB="0" distL="0" distR="0" wp14:anchorId="0562F854" wp14:editId="1EAB86DE">
            <wp:extent cx="5486400" cy="4069080"/>
            <wp:effectExtent l="0" t="0" r="0" b="7620"/>
            <wp:docPr id="6285745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74561" name="Picture 62857456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13AD44C" w14:textId="24CE6413" w:rsidR="002D4F3E" w:rsidRPr="002D4F3E" w:rsidRDefault="00000000" w:rsidP="002D4F3E">
      <w:pPr>
        <w:pStyle w:val="Heading2"/>
        <w:rPr>
          <w:color w:val="000000" w:themeColor="text1"/>
        </w:rPr>
      </w:pPr>
      <w:r w:rsidRPr="002D4F3E">
        <w:rPr>
          <w:color w:val="000000" w:themeColor="text1"/>
        </w:rPr>
        <w:t>9. Conclusion</w:t>
      </w:r>
    </w:p>
    <w:p w14:paraId="3C381B49" w14:textId="38DD81EE" w:rsidR="00800A78" w:rsidRDefault="00000000">
      <w:r>
        <w:t>Random Forest and XGBoost successfully detected malicious apps using permissions.</w:t>
      </w:r>
      <w:r>
        <w:br/>
        <w:t>Feature selection reduced dimensionality from 86 → 20 permissions while maintaining high accuracy.</w:t>
      </w:r>
      <w:r>
        <w:br/>
        <w:t>Top permissions were visualized, providing interpretability for analysts.</w:t>
      </w:r>
      <w:r>
        <w:br/>
      </w:r>
      <w:r>
        <w:br/>
        <w:t>Future Work:</w:t>
      </w:r>
      <w:r>
        <w:br/>
        <w:t>- Extend to larger datasets or newer Android apps.</w:t>
      </w:r>
      <w:r>
        <w:br/>
        <w:t>- Explore additional classifiers if required.</w:t>
      </w:r>
    </w:p>
    <w:p w14:paraId="12B7E19C" w14:textId="77777777" w:rsidR="002D4F3E" w:rsidRDefault="002D4F3E"/>
    <w:p w14:paraId="515B8B40" w14:textId="45034D31" w:rsidR="00800A78" w:rsidRPr="002D4F3E" w:rsidRDefault="00000000">
      <w:pPr>
        <w:pStyle w:val="Heading2"/>
        <w:rPr>
          <w:color w:val="000000" w:themeColor="text1"/>
        </w:rPr>
      </w:pPr>
      <w:r w:rsidRPr="002D4F3E">
        <w:rPr>
          <w:color w:val="000000" w:themeColor="text1"/>
        </w:rPr>
        <w:t xml:space="preserve">10. GitHub </w:t>
      </w:r>
      <w:r w:rsidR="004811A3">
        <w:rPr>
          <w:color w:val="000000" w:themeColor="text1"/>
        </w:rPr>
        <w:t>Repository</w:t>
      </w:r>
    </w:p>
    <w:p w14:paraId="75A14FD0" w14:textId="474E6DA0" w:rsidR="00800A78" w:rsidRDefault="004811A3">
      <w:r>
        <w:t>The complete code and dataset are available at:</w:t>
      </w:r>
      <w:r>
        <w:br/>
      </w:r>
      <w:r w:rsidRPr="004811A3">
        <w:t>https://github.com/gkmr907/Fake_App_Permissions_Detection</w:t>
      </w:r>
    </w:p>
    <w:sectPr w:rsidR="00800A78" w:rsidSect="00034616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BB201" w14:textId="77777777" w:rsidR="00030894" w:rsidRDefault="00030894">
      <w:pPr>
        <w:spacing w:after="0" w:line="240" w:lineRule="auto"/>
      </w:pPr>
      <w:r>
        <w:separator/>
      </w:r>
    </w:p>
  </w:endnote>
  <w:endnote w:type="continuationSeparator" w:id="0">
    <w:p w14:paraId="468EC403" w14:textId="77777777" w:rsidR="00030894" w:rsidRDefault="00030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CA24E" w14:textId="77777777" w:rsidR="00800A78" w:rsidRDefault="00000000">
    <w:pPr>
      <w:pStyle w:val="Footer"/>
      <w:jc w:val="center"/>
    </w:pPr>
    <w:r>
      <w:fldChar w:fldCharType="begin"/>
    </w:r>
    <w:r>
      <w:instrText>PAGE</w:instrText>
    </w:r>
    <w:r w:rsidR="00BB5F57">
      <w:fldChar w:fldCharType="separate"/>
    </w:r>
    <w:r w:rsidR="00BB5F5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7F473A" w14:textId="77777777" w:rsidR="00030894" w:rsidRDefault="00030894">
      <w:pPr>
        <w:spacing w:after="0" w:line="240" w:lineRule="auto"/>
      </w:pPr>
      <w:r>
        <w:separator/>
      </w:r>
    </w:p>
  </w:footnote>
  <w:footnote w:type="continuationSeparator" w:id="0">
    <w:p w14:paraId="7E1DF13B" w14:textId="77777777" w:rsidR="00030894" w:rsidRDefault="00030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3A2092A"/>
    <w:multiLevelType w:val="hybridMultilevel"/>
    <w:tmpl w:val="7A301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515051"/>
    <w:multiLevelType w:val="hybridMultilevel"/>
    <w:tmpl w:val="E5C2D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873512">
    <w:abstractNumId w:val="8"/>
  </w:num>
  <w:num w:numId="2" w16cid:durableId="1423255388">
    <w:abstractNumId w:val="6"/>
  </w:num>
  <w:num w:numId="3" w16cid:durableId="1909146338">
    <w:abstractNumId w:val="5"/>
  </w:num>
  <w:num w:numId="4" w16cid:durableId="440272051">
    <w:abstractNumId w:val="4"/>
  </w:num>
  <w:num w:numId="5" w16cid:durableId="1914242532">
    <w:abstractNumId w:val="7"/>
  </w:num>
  <w:num w:numId="6" w16cid:durableId="953681740">
    <w:abstractNumId w:val="3"/>
  </w:num>
  <w:num w:numId="7" w16cid:durableId="1650553948">
    <w:abstractNumId w:val="2"/>
  </w:num>
  <w:num w:numId="8" w16cid:durableId="264534121">
    <w:abstractNumId w:val="1"/>
  </w:num>
  <w:num w:numId="9" w16cid:durableId="163979225">
    <w:abstractNumId w:val="0"/>
  </w:num>
  <w:num w:numId="10" w16cid:durableId="952789308">
    <w:abstractNumId w:val="10"/>
  </w:num>
  <w:num w:numId="11" w16cid:durableId="18704835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0894"/>
    <w:rsid w:val="00034616"/>
    <w:rsid w:val="0006063C"/>
    <w:rsid w:val="0015074B"/>
    <w:rsid w:val="0029639D"/>
    <w:rsid w:val="002D4F3E"/>
    <w:rsid w:val="00326F90"/>
    <w:rsid w:val="004811A3"/>
    <w:rsid w:val="00800A78"/>
    <w:rsid w:val="00AA1D8D"/>
    <w:rsid w:val="00B47730"/>
    <w:rsid w:val="00BB5F57"/>
    <w:rsid w:val="00CB0664"/>
    <w:rsid w:val="00FC693F"/>
    <w:rsid w:val="00FF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49434E"/>
  <w14:defaultImageDpi w14:val="300"/>
  <w15:docId w15:val="{B2300BD6-66C1-413F-A44D-45304711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B5F5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Krishna Manohar Reddy Gudibanda</cp:lastModifiedBy>
  <cp:revision>2</cp:revision>
  <dcterms:created xsi:type="dcterms:W3CDTF">2025-10-07T15:21:00Z</dcterms:created>
  <dcterms:modified xsi:type="dcterms:W3CDTF">2025-10-07T15:21:00Z</dcterms:modified>
  <cp:category/>
</cp:coreProperties>
</file>